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7D3" w:rsidRDefault="009C77D3" w:rsidP="009C77D3">
      <w:pPr>
        <w:rPr>
          <w:rFonts w:ascii="Times New Roman" w:hAnsi="Times New Roman" w:cs="Times New Roman"/>
          <w:b/>
          <w:sz w:val="36"/>
          <w:szCs w:val="36"/>
        </w:rPr>
      </w:pPr>
    </w:p>
    <w:p w:rsidR="009C77D3" w:rsidRDefault="009C77D3" w:rsidP="009C77D3">
      <w:pPr>
        <w:pStyle w:val="Header"/>
        <w:spacing w:line="360" w:lineRule="auto"/>
        <w:jc w:val="center"/>
        <w:rPr>
          <w:rFonts w:ascii="Times New Roman" w:hAnsi="Times New Roman" w:cs="Times New Roman"/>
          <w:b/>
          <w:sz w:val="36"/>
        </w:rPr>
      </w:pPr>
      <w:r>
        <w:rPr>
          <w:rFonts w:ascii="Times New Roman" w:hAnsi="Times New Roman" w:cs="Times New Roman"/>
          <w:b/>
          <w:sz w:val="36"/>
        </w:rPr>
        <w:t>MINOR PROJECT</w:t>
      </w:r>
    </w:p>
    <w:p w:rsidR="009C77D3" w:rsidRPr="00D678DD" w:rsidRDefault="00F47FDA" w:rsidP="009C77D3">
      <w:pPr>
        <w:pStyle w:val="Header"/>
        <w:spacing w:line="360" w:lineRule="auto"/>
        <w:jc w:val="center"/>
        <w:rPr>
          <w:rFonts w:ascii="Times New Roman" w:hAnsi="Times New Roman" w:cs="Times New Roman"/>
          <w:b/>
          <w:sz w:val="36"/>
        </w:rPr>
      </w:pPr>
      <w:r>
        <w:rPr>
          <w:rFonts w:ascii="Times New Roman" w:hAnsi="Times New Roman" w:cs="Times New Roman"/>
          <w:b/>
          <w:sz w:val="36"/>
        </w:rPr>
        <w:t>Visualizing car prices in R</w:t>
      </w:r>
      <w:bookmarkStart w:id="0" w:name="_GoBack"/>
      <w:bookmarkEnd w:id="0"/>
    </w:p>
    <w:p w:rsidR="009C77D3" w:rsidRDefault="009C77D3" w:rsidP="009C77D3">
      <w:pPr>
        <w:jc w:val="center"/>
        <w:rPr>
          <w:rFonts w:ascii="Times New Roman" w:hAnsi="Times New Roman" w:cs="Times New Roman"/>
          <w:b/>
          <w:sz w:val="36"/>
          <w:szCs w:val="36"/>
        </w:rPr>
      </w:pPr>
    </w:p>
    <w:p w:rsidR="009C77D3" w:rsidRDefault="009C77D3" w:rsidP="009C77D3">
      <w:pPr>
        <w:jc w:val="center"/>
        <w:rPr>
          <w:rFonts w:ascii="Times New Roman" w:hAnsi="Times New Roman" w:cs="Times New Roman"/>
          <w:b/>
          <w:sz w:val="36"/>
          <w:szCs w:val="36"/>
        </w:rPr>
      </w:pPr>
      <w:r>
        <w:rPr>
          <w:rFonts w:ascii="Times New Roman" w:hAnsi="Times New Roman" w:cs="Times New Roman"/>
          <w:b/>
          <w:sz w:val="36"/>
          <w:szCs w:val="36"/>
        </w:rPr>
        <w:t>Class and Group:</w:t>
      </w:r>
      <w:r w:rsidRPr="00604F79">
        <w:rPr>
          <w:rFonts w:ascii="Times New Roman" w:hAnsi="Times New Roman" w:cs="Times New Roman"/>
          <w:sz w:val="36"/>
          <w:szCs w:val="36"/>
        </w:rPr>
        <w:t xml:space="preserve"> </w:t>
      </w:r>
      <w:r>
        <w:rPr>
          <w:rFonts w:ascii="Times New Roman" w:hAnsi="Times New Roman" w:cs="Times New Roman"/>
          <w:sz w:val="36"/>
          <w:szCs w:val="36"/>
        </w:rPr>
        <w:t>24BCD – 1 (A)</w:t>
      </w:r>
    </w:p>
    <w:p w:rsidR="009C77D3" w:rsidRDefault="009C77D3" w:rsidP="009C77D3">
      <w:pPr>
        <w:jc w:val="center"/>
        <w:rPr>
          <w:rFonts w:ascii="Times New Roman" w:hAnsi="Times New Roman" w:cs="Times New Roman"/>
          <w:b/>
          <w:sz w:val="36"/>
          <w:szCs w:val="36"/>
        </w:rPr>
      </w:pPr>
    </w:p>
    <w:p w:rsidR="009C77D3" w:rsidRDefault="009C77D3" w:rsidP="009C77D3">
      <w:pPr>
        <w:rPr>
          <w:rFonts w:ascii="Times New Roman" w:hAnsi="Times New Roman" w:cs="Times New Roman"/>
          <w:b/>
          <w:sz w:val="36"/>
          <w:szCs w:val="36"/>
        </w:rPr>
      </w:pPr>
    </w:p>
    <w:p w:rsidR="009C77D3" w:rsidRDefault="009C77D3" w:rsidP="009C77D3">
      <w:pPr>
        <w:rPr>
          <w:rFonts w:ascii="Times New Roman" w:hAnsi="Times New Roman" w:cs="Times New Roman"/>
          <w:b/>
          <w:sz w:val="36"/>
          <w:szCs w:val="36"/>
        </w:rPr>
      </w:pPr>
    </w:p>
    <w:p w:rsidR="009C77D3" w:rsidRDefault="009C77D3" w:rsidP="009C77D3">
      <w:pPr>
        <w:rPr>
          <w:rFonts w:ascii="Times New Roman" w:hAnsi="Times New Roman" w:cs="Times New Roman"/>
          <w:b/>
          <w:sz w:val="36"/>
          <w:szCs w:val="36"/>
        </w:rPr>
      </w:pPr>
      <w:r>
        <w:rPr>
          <w:rFonts w:ascii="Times New Roman" w:hAnsi="Times New Roman" w:cs="Times New Roman"/>
          <w:b/>
          <w:sz w:val="36"/>
          <w:szCs w:val="36"/>
        </w:rPr>
        <w:t>Subject name: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Subject code:</w:t>
      </w:r>
    </w:p>
    <w:p w:rsidR="009C77D3" w:rsidRDefault="009C77D3" w:rsidP="009C77D3">
      <w:pPr>
        <w:rPr>
          <w:rFonts w:ascii="Times New Roman" w:hAnsi="Times New Roman" w:cs="Times New Roman"/>
          <w:sz w:val="36"/>
          <w:szCs w:val="36"/>
        </w:rPr>
      </w:pPr>
      <w:r>
        <w:rPr>
          <w:rFonts w:ascii="Times New Roman" w:hAnsi="Times New Roman" w:cs="Times New Roman"/>
          <w:sz w:val="36"/>
          <w:szCs w:val="36"/>
        </w:rPr>
        <w:t>R programming</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24CAP -161 </w:t>
      </w:r>
    </w:p>
    <w:p w:rsidR="009C77D3" w:rsidRDefault="009C77D3" w:rsidP="009C77D3">
      <w:pPr>
        <w:jc w:val="center"/>
        <w:rPr>
          <w:rFonts w:ascii="Times New Roman" w:hAnsi="Times New Roman" w:cs="Times New Roman"/>
          <w:sz w:val="36"/>
          <w:szCs w:val="36"/>
        </w:rPr>
      </w:pPr>
    </w:p>
    <w:p w:rsidR="009C77D3" w:rsidRDefault="009C77D3" w:rsidP="009C77D3">
      <w:pPr>
        <w:jc w:val="center"/>
        <w:rPr>
          <w:rFonts w:ascii="Times New Roman" w:hAnsi="Times New Roman" w:cs="Times New Roman"/>
          <w:sz w:val="36"/>
          <w:szCs w:val="36"/>
        </w:rPr>
      </w:pPr>
    </w:p>
    <w:p w:rsidR="009C77D3" w:rsidRDefault="009C77D3" w:rsidP="009C77D3">
      <w:pPr>
        <w:jc w:val="center"/>
        <w:rPr>
          <w:rFonts w:ascii="Times New Roman" w:hAnsi="Times New Roman" w:cs="Times New Roman"/>
          <w:b/>
          <w:sz w:val="36"/>
          <w:szCs w:val="36"/>
        </w:rPr>
      </w:pPr>
      <w:r>
        <w:rPr>
          <w:rFonts w:ascii="Times New Roman" w:hAnsi="Times New Roman" w:cs="Times New Roman"/>
          <w:b/>
          <w:sz w:val="36"/>
          <w:szCs w:val="36"/>
        </w:rPr>
        <w:t>Submitted to:</w:t>
      </w:r>
    </w:p>
    <w:p w:rsidR="009C77D3" w:rsidRDefault="009C77D3" w:rsidP="009C77D3">
      <w:pPr>
        <w:jc w:val="center"/>
        <w:rPr>
          <w:rFonts w:ascii="Times New Roman" w:hAnsi="Times New Roman" w:cs="Times New Roman"/>
          <w:sz w:val="36"/>
          <w:szCs w:val="36"/>
        </w:rPr>
      </w:pPr>
      <w:r>
        <w:rPr>
          <w:rFonts w:ascii="Times New Roman" w:hAnsi="Times New Roman" w:cs="Times New Roman"/>
          <w:sz w:val="36"/>
          <w:szCs w:val="36"/>
        </w:rPr>
        <w:t>Ms. Ambika</w:t>
      </w:r>
      <w:r w:rsidR="00BA6E1B">
        <w:rPr>
          <w:rFonts w:ascii="Times New Roman" w:hAnsi="Times New Roman" w:cs="Times New Roman"/>
          <w:sz w:val="36"/>
          <w:szCs w:val="36"/>
        </w:rPr>
        <w:t xml:space="preserve"> Mam</w:t>
      </w:r>
    </w:p>
    <w:p w:rsidR="009C77D3" w:rsidRDefault="009C77D3" w:rsidP="009C77D3">
      <w:pPr>
        <w:rPr>
          <w:rFonts w:ascii="Times New Roman" w:hAnsi="Times New Roman" w:cs="Times New Roman"/>
          <w:sz w:val="36"/>
          <w:szCs w:val="36"/>
        </w:rPr>
      </w:pPr>
    </w:p>
    <w:p w:rsidR="009C77D3" w:rsidRDefault="009C77D3" w:rsidP="009C77D3">
      <w:pPr>
        <w:rPr>
          <w:rFonts w:ascii="Times New Roman" w:hAnsi="Times New Roman" w:cs="Times New Roman"/>
          <w:sz w:val="36"/>
          <w:szCs w:val="36"/>
        </w:rPr>
      </w:pPr>
    </w:p>
    <w:p w:rsidR="009C77D3" w:rsidRDefault="009C77D3" w:rsidP="009C77D3">
      <w:pPr>
        <w:rPr>
          <w:rFonts w:ascii="Times New Roman" w:hAnsi="Times New Roman" w:cs="Times New Roman"/>
          <w:b/>
          <w:sz w:val="36"/>
          <w:szCs w:val="36"/>
        </w:rPr>
      </w:pPr>
      <w:r>
        <w:rPr>
          <w:rFonts w:ascii="Times New Roman" w:hAnsi="Times New Roman" w:cs="Times New Roman"/>
          <w:b/>
          <w:sz w:val="36"/>
          <w:szCs w:val="36"/>
        </w:rPr>
        <w:t>Submitted by:</w:t>
      </w:r>
    </w:p>
    <w:p w:rsidR="009C77D3" w:rsidRDefault="009C77D3" w:rsidP="009C77D3">
      <w:pPr>
        <w:rPr>
          <w:rFonts w:ascii="Times New Roman" w:hAnsi="Times New Roman" w:cs="Times New Roman"/>
          <w:sz w:val="36"/>
          <w:szCs w:val="36"/>
        </w:rPr>
      </w:pPr>
      <w:r>
        <w:rPr>
          <w:rFonts w:ascii="Times New Roman" w:hAnsi="Times New Roman" w:cs="Times New Roman"/>
          <w:b/>
          <w:sz w:val="36"/>
          <w:szCs w:val="36"/>
        </w:rPr>
        <w:tab/>
      </w:r>
      <w:proofErr w:type="spellStart"/>
      <w:r w:rsidR="00195829">
        <w:rPr>
          <w:rFonts w:ascii="Times New Roman" w:hAnsi="Times New Roman" w:cs="Times New Roman"/>
          <w:sz w:val="36"/>
          <w:szCs w:val="36"/>
        </w:rPr>
        <w:t>Ayush</w:t>
      </w:r>
      <w:proofErr w:type="spellEnd"/>
      <w:r w:rsidR="00195829">
        <w:rPr>
          <w:rFonts w:ascii="Times New Roman" w:hAnsi="Times New Roman" w:cs="Times New Roman"/>
          <w:sz w:val="36"/>
          <w:szCs w:val="36"/>
        </w:rPr>
        <w:t xml:space="preserve"> </w:t>
      </w:r>
      <w:proofErr w:type="spellStart"/>
      <w:r w:rsidR="00195829">
        <w:rPr>
          <w:rFonts w:ascii="Times New Roman" w:hAnsi="Times New Roman" w:cs="Times New Roman"/>
          <w:sz w:val="36"/>
          <w:szCs w:val="36"/>
        </w:rPr>
        <w:t>Negi</w:t>
      </w:r>
      <w:proofErr w:type="spellEnd"/>
      <w:r w:rsidR="00195829">
        <w:rPr>
          <w:rFonts w:ascii="Times New Roman" w:hAnsi="Times New Roman" w:cs="Times New Roman"/>
          <w:sz w:val="36"/>
          <w:szCs w:val="36"/>
        </w:rPr>
        <w:t xml:space="preserve"> – 24BCD10066</w:t>
      </w:r>
    </w:p>
    <w:p w:rsidR="00195829" w:rsidRDefault="00195829" w:rsidP="009C77D3">
      <w:pPr>
        <w:rPr>
          <w:rFonts w:ascii="Times New Roman" w:hAnsi="Times New Roman" w:cs="Times New Roman"/>
          <w:sz w:val="36"/>
          <w:szCs w:val="36"/>
        </w:rPr>
      </w:pPr>
    </w:p>
    <w:p w:rsidR="00BA6E1B" w:rsidRPr="00BA6E1B" w:rsidRDefault="00BA6E1B" w:rsidP="00BA6E1B">
      <w:pPr>
        <w:pStyle w:val="Heading1"/>
        <w:rPr>
          <w:sz w:val="36"/>
        </w:rPr>
      </w:pPr>
      <w:r w:rsidRPr="00BA6E1B">
        <w:rPr>
          <w:sz w:val="36"/>
        </w:rPr>
        <w:lastRenderedPageBreak/>
        <w:t>Abstract</w:t>
      </w:r>
    </w:p>
    <w:p w:rsidR="00BA6E1B" w:rsidRPr="00BA6E1B" w:rsidRDefault="00BA6E1B" w:rsidP="00BA6E1B">
      <w:pPr>
        <w:rPr>
          <w:sz w:val="26"/>
        </w:rPr>
      </w:pPr>
      <w:r w:rsidRPr="00BA6E1B">
        <w:rPr>
          <w:sz w:val="26"/>
        </w:rPr>
        <w:t>This project aims to analyze and visualize car prices across different vehicle categories using the R programming language. By employing statistical methods and graphical tools, the study provides insights into pricing patterns among Sedans, SUVs, and Trucks. The dataset includes multiple car models with their corresponding prices in each category. Core statistical measures such as mean, median, and standard deviation are computed to understand the central tendency and variability of prices. Visualizations including bar plots, histograms, and box plots are used to illustrate trends, distributions, and potential anomalies in the data. Additionally, the highest and lowest priced models in each category are identified. The project demonstrates how data analysis in R can be used effectively to extract meaningful insights from a relatively small dataset, providing a foundation for more advanced vehicle pricing studies in the future.</w:t>
      </w:r>
    </w:p>
    <w:p w:rsidR="009479DA" w:rsidRPr="00BA6E1B" w:rsidRDefault="004640F5" w:rsidP="00BA6E1B">
      <w:pPr>
        <w:pStyle w:val="Heading1"/>
        <w:rPr>
          <w:sz w:val="36"/>
        </w:rPr>
      </w:pPr>
      <w:r w:rsidRPr="00BA6E1B">
        <w:rPr>
          <w:sz w:val="36"/>
        </w:rPr>
        <w:t>Project Objective</w:t>
      </w:r>
    </w:p>
    <w:p w:rsidR="009479DA" w:rsidRPr="00BA6E1B" w:rsidRDefault="004640F5">
      <w:pPr>
        <w:rPr>
          <w:sz w:val="26"/>
        </w:rPr>
      </w:pPr>
      <w:r w:rsidRPr="00BA6E1B">
        <w:rPr>
          <w:sz w:val="26"/>
        </w:rPr>
        <w:t>The objective of this project is to analyze car prices across different vehicle categories using R. The project aims to apply basic statistical analysis and data visualization techniques to understand the price trends, identify the most and least expensive models in each category, and compare price distributions. This helps in deriving insights for pricing strategies, consumer trends, and model evaluation.</w:t>
      </w:r>
    </w:p>
    <w:p w:rsidR="009479DA" w:rsidRPr="00BA6E1B" w:rsidRDefault="004640F5">
      <w:pPr>
        <w:pStyle w:val="Heading1"/>
        <w:rPr>
          <w:sz w:val="36"/>
        </w:rPr>
      </w:pPr>
      <w:r w:rsidRPr="00BA6E1B">
        <w:rPr>
          <w:sz w:val="36"/>
        </w:rPr>
        <w:t>Methodology</w:t>
      </w:r>
    </w:p>
    <w:p w:rsidR="009479DA" w:rsidRPr="00BA6E1B" w:rsidRDefault="004640F5">
      <w:pPr>
        <w:rPr>
          <w:sz w:val="26"/>
        </w:rPr>
      </w:pPr>
      <w:r w:rsidRPr="00BA6E1B">
        <w:rPr>
          <w:sz w:val="26"/>
        </w:rPr>
        <w:t>1. A sample dataset of car models and their prices across three categories—Sedan, SUV, and Truck—was created.</w:t>
      </w:r>
      <w:r w:rsidRPr="00BA6E1B">
        <w:rPr>
          <w:sz w:val="26"/>
        </w:rPr>
        <w:br/>
        <w:t>2. Summary statistics (mean, median, standard deviation) were computed for each category.</w:t>
      </w:r>
      <w:r w:rsidRPr="00BA6E1B">
        <w:rPr>
          <w:sz w:val="26"/>
        </w:rPr>
        <w:br/>
        <w:t>3. The highest and lowest priced models in each category were identified.</w:t>
      </w:r>
      <w:r w:rsidRPr="00BA6E1B">
        <w:rPr>
          <w:sz w:val="26"/>
        </w:rPr>
        <w:br/>
        <w:t>4. Visualizations were created using bar plots, histograms, and box plots to explore the distribution of car prices.</w:t>
      </w:r>
      <w:r w:rsidRPr="00BA6E1B">
        <w:rPr>
          <w:sz w:val="26"/>
        </w:rPr>
        <w:br/>
        <w:t>5. The data was interpreted to identify pricing patterns and potential outliers.</w:t>
      </w:r>
    </w:p>
    <w:p w:rsidR="009479DA" w:rsidRPr="00BA6E1B" w:rsidRDefault="004640F5">
      <w:pPr>
        <w:pStyle w:val="Heading1"/>
        <w:rPr>
          <w:sz w:val="36"/>
        </w:rPr>
      </w:pPr>
      <w:r w:rsidRPr="00BA6E1B">
        <w:rPr>
          <w:sz w:val="36"/>
        </w:rPr>
        <w:lastRenderedPageBreak/>
        <w:t>Technologies Used</w:t>
      </w:r>
    </w:p>
    <w:p w:rsidR="009479DA" w:rsidRPr="00BA6E1B" w:rsidRDefault="004640F5">
      <w:pPr>
        <w:rPr>
          <w:sz w:val="26"/>
        </w:rPr>
      </w:pPr>
      <w:r w:rsidRPr="00BA6E1B">
        <w:rPr>
          <w:sz w:val="26"/>
        </w:rPr>
        <w:t>- R Programming Language</w:t>
      </w:r>
      <w:r w:rsidRPr="00BA6E1B">
        <w:rPr>
          <w:sz w:val="26"/>
        </w:rPr>
        <w:br/>
        <w:t>- Libraries: ggplot2, dplyr, tidyr</w:t>
      </w:r>
    </w:p>
    <w:p w:rsidR="009479DA" w:rsidRPr="00BA6E1B" w:rsidRDefault="004640F5">
      <w:pPr>
        <w:pStyle w:val="Heading1"/>
        <w:rPr>
          <w:sz w:val="36"/>
        </w:rPr>
      </w:pPr>
      <w:r w:rsidRPr="00BA6E1B">
        <w:rPr>
          <w:sz w:val="36"/>
        </w:rPr>
        <w:t>R Code</w:t>
      </w:r>
    </w:p>
    <w:p w:rsidR="009479DA" w:rsidRPr="00BA6E1B" w:rsidRDefault="004640F5">
      <w:pPr>
        <w:rPr>
          <w:sz w:val="26"/>
        </w:rPr>
      </w:pPr>
      <w:r w:rsidRPr="00BA6E1B">
        <w:rPr>
          <w:sz w:val="26"/>
        </w:rPr>
        <w:br/>
        <w:t># Load libraries</w:t>
      </w:r>
      <w:r w:rsidRPr="00BA6E1B">
        <w:rPr>
          <w:sz w:val="26"/>
        </w:rPr>
        <w:br/>
        <w:t>library(ggplot2)</w:t>
      </w:r>
      <w:r w:rsidRPr="00BA6E1B">
        <w:rPr>
          <w:sz w:val="26"/>
        </w:rPr>
        <w:br/>
        <w:t>library(dplyr)</w:t>
      </w:r>
      <w:r w:rsidRPr="00BA6E1B">
        <w:rPr>
          <w:sz w:val="26"/>
        </w:rPr>
        <w:br/>
        <w:t>library(tidyr)</w:t>
      </w:r>
      <w:r w:rsidRPr="00BA6E1B">
        <w:rPr>
          <w:sz w:val="26"/>
        </w:rPr>
        <w:br/>
      </w:r>
      <w:r w:rsidRPr="00BA6E1B">
        <w:rPr>
          <w:sz w:val="26"/>
        </w:rPr>
        <w:br/>
        <w:t># Sample data: Car models and prices across three categories</w:t>
      </w:r>
      <w:r w:rsidRPr="00BA6E1B">
        <w:rPr>
          <w:sz w:val="26"/>
        </w:rPr>
        <w:br/>
        <w:t>cars &lt;- data.frame(</w:t>
      </w:r>
      <w:r w:rsidRPr="00BA6E1B">
        <w:rPr>
          <w:sz w:val="26"/>
        </w:rPr>
        <w:br/>
        <w:t xml:space="preserve">  Model = c("Model A", "Model B", "Model C", "Model D", "Model E"),</w:t>
      </w:r>
      <w:r w:rsidRPr="00BA6E1B">
        <w:rPr>
          <w:sz w:val="26"/>
        </w:rPr>
        <w:br/>
        <w:t xml:space="preserve">  Sedan = c(25000, 27000, 26000, 24000, 25500),</w:t>
      </w:r>
      <w:r w:rsidRPr="00BA6E1B">
        <w:rPr>
          <w:sz w:val="26"/>
        </w:rPr>
        <w:br/>
        <w:t xml:space="preserve">  SUV = c(32000, 34000, 31000, 33000, 33500),</w:t>
      </w:r>
      <w:r w:rsidRPr="00BA6E1B">
        <w:rPr>
          <w:sz w:val="26"/>
        </w:rPr>
        <w:br/>
        <w:t xml:space="preserve">  Truck = c(40000, 41000, 39500, 42000, 40500)</w:t>
      </w:r>
      <w:r w:rsidRPr="00BA6E1B">
        <w:rPr>
          <w:sz w:val="26"/>
        </w:rPr>
        <w:br/>
        <w:t>)</w:t>
      </w:r>
      <w:r w:rsidRPr="00BA6E1B">
        <w:rPr>
          <w:sz w:val="26"/>
        </w:rPr>
        <w:br/>
      </w:r>
      <w:r w:rsidRPr="00BA6E1B">
        <w:rPr>
          <w:sz w:val="26"/>
        </w:rPr>
        <w:br/>
        <w:t># Summary statistics</w:t>
      </w:r>
      <w:r w:rsidRPr="00BA6E1B">
        <w:rPr>
          <w:sz w:val="26"/>
        </w:rPr>
        <w:br/>
        <w:t>summary_stats &lt;- function(category_prices) {</w:t>
      </w:r>
      <w:r w:rsidRPr="00BA6E1B">
        <w:rPr>
          <w:sz w:val="26"/>
        </w:rPr>
        <w:br/>
        <w:t xml:space="preserve">  list(</w:t>
      </w:r>
      <w:r w:rsidRPr="00BA6E1B">
        <w:rPr>
          <w:sz w:val="26"/>
        </w:rPr>
        <w:br/>
        <w:t xml:space="preserve">    Mean = mean(category_prices),</w:t>
      </w:r>
      <w:r w:rsidRPr="00BA6E1B">
        <w:rPr>
          <w:sz w:val="26"/>
        </w:rPr>
        <w:br/>
        <w:t xml:space="preserve">    Median = median(category_prices),</w:t>
      </w:r>
      <w:r w:rsidRPr="00BA6E1B">
        <w:rPr>
          <w:sz w:val="26"/>
        </w:rPr>
        <w:br/>
        <w:t xml:space="preserve">    Std_Dev = sd(category_prices)</w:t>
      </w:r>
      <w:r w:rsidRPr="00BA6E1B">
        <w:rPr>
          <w:sz w:val="26"/>
        </w:rPr>
        <w:br/>
        <w:t xml:space="preserve">  )</w:t>
      </w:r>
      <w:r w:rsidRPr="00BA6E1B">
        <w:rPr>
          <w:sz w:val="26"/>
        </w:rPr>
        <w:br/>
        <w:t>}</w:t>
      </w:r>
      <w:r w:rsidRPr="00BA6E1B">
        <w:rPr>
          <w:sz w:val="26"/>
        </w:rPr>
        <w:br/>
      </w:r>
      <w:r w:rsidRPr="00BA6E1B">
        <w:rPr>
          <w:sz w:val="26"/>
        </w:rPr>
        <w:br/>
        <w:t># Category list</w:t>
      </w:r>
      <w:r w:rsidRPr="00BA6E1B">
        <w:rPr>
          <w:sz w:val="26"/>
        </w:rPr>
        <w:br/>
        <w:t>categories &lt;- c("Sedan", "SUV", "Truck")</w:t>
      </w:r>
      <w:r w:rsidRPr="00BA6E1B">
        <w:rPr>
          <w:sz w:val="26"/>
        </w:rPr>
        <w:br/>
        <w:t>for (category in categories) {</w:t>
      </w:r>
      <w:r w:rsidRPr="00BA6E1B">
        <w:rPr>
          <w:sz w:val="26"/>
        </w:rPr>
        <w:br/>
        <w:t xml:space="preserve">  cat("\nSummary for", category, ":\n")</w:t>
      </w:r>
      <w:r w:rsidRPr="00BA6E1B">
        <w:rPr>
          <w:sz w:val="26"/>
        </w:rPr>
        <w:br/>
        <w:t xml:space="preserve">  print(summary_stats(cars[[category]]))</w:t>
      </w:r>
      <w:r w:rsidRPr="00BA6E1B">
        <w:rPr>
          <w:sz w:val="26"/>
        </w:rPr>
        <w:br/>
        <w:t>}</w:t>
      </w:r>
      <w:r w:rsidRPr="00BA6E1B">
        <w:rPr>
          <w:sz w:val="26"/>
        </w:rPr>
        <w:br/>
      </w:r>
      <w:r w:rsidRPr="00BA6E1B">
        <w:rPr>
          <w:sz w:val="26"/>
        </w:rPr>
        <w:br/>
      </w:r>
      <w:r w:rsidRPr="00BA6E1B">
        <w:rPr>
          <w:sz w:val="26"/>
        </w:rPr>
        <w:lastRenderedPageBreak/>
        <w:t># Highest &amp; Lowest Prices</w:t>
      </w:r>
      <w:r w:rsidRPr="00BA6E1B">
        <w:rPr>
          <w:sz w:val="26"/>
        </w:rPr>
        <w:br/>
        <w:t>for (category in categories) {</w:t>
      </w:r>
      <w:r w:rsidRPr="00BA6E1B">
        <w:rPr>
          <w:sz w:val="26"/>
        </w:rPr>
        <w:br/>
        <w:t xml:space="preserve">  max_price &lt;- max(cars[[category]])</w:t>
      </w:r>
      <w:r w:rsidRPr="00BA6E1B">
        <w:rPr>
          <w:sz w:val="26"/>
        </w:rPr>
        <w:br/>
        <w:t xml:space="preserve">  min_price &lt;- min(cars[[category]])</w:t>
      </w:r>
      <w:r w:rsidRPr="00BA6E1B">
        <w:rPr>
          <w:sz w:val="26"/>
        </w:rPr>
        <w:br/>
        <w:t xml:space="preserve">  highest &lt;- cars$Model[which.max(cars[[category]])]</w:t>
      </w:r>
      <w:r w:rsidRPr="00BA6E1B">
        <w:rPr>
          <w:sz w:val="26"/>
        </w:rPr>
        <w:br/>
        <w:t xml:space="preserve">  lowest &lt;- cars$Model[which.min(cars[[category]])]</w:t>
      </w:r>
      <w:r w:rsidRPr="00BA6E1B">
        <w:rPr>
          <w:sz w:val="26"/>
        </w:rPr>
        <w:br/>
        <w:t xml:space="preserve">  </w:t>
      </w:r>
      <w:r w:rsidRPr="00BA6E1B">
        <w:rPr>
          <w:sz w:val="26"/>
        </w:rPr>
        <w:br/>
        <w:t xml:space="preserve">  cat("\nIn", category, ":\n")</w:t>
      </w:r>
      <w:r w:rsidRPr="00BA6E1B">
        <w:rPr>
          <w:sz w:val="26"/>
        </w:rPr>
        <w:br/>
        <w:t xml:space="preserve">  cat("Highest priced model:", highest, "with", max_price, "\n")</w:t>
      </w:r>
      <w:r w:rsidRPr="00BA6E1B">
        <w:rPr>
          <w:sz w:val="26"/>
        </w:rPr>
        <w:br/>
        <w:t xml:space="preserve">  cat("Lowest priced model:", lowest, "with", min_price, "\n")</w:t>
      </w:r>
      <w:r w:rsidRPr="00BA6E1B">
        <w:rPr>
          <w:sz w:val="26"/>
        </w:rPr>
        <w:br/>
        <w:t>}</w:t>
      </w:r>
      <w:r w:rsidRPr="00BA6E1B">
        <w:rPr>
          <w:sz w:val="26"/>
        </w:rPr>
        <w:br/>
      </w:r>
      <w:r w:rsidRPr="00BA6E1B">
        <w:rPr>
          <w:sz w:val="26"/>
        </w:rPr>
        <w:br/>
        <w:t># Average price bar plot</w:t>
      </w:r>
      <w:r w:rsidRPr="00BA6E1B">
        <w:rPr>
          <w:sz w:val="26"/>
        </w:rPr>
        <w:br/>
        <w:t>avg_prices &lt;- colMeans(cars[2:4])</w:t>
      </w:r>
      <w:r w:rsidRPr="00BA6E1B">
        <w:rPr>
          <w:sz w:val="26"/>
        </w:rPr>
        <w:br/>
        <w:t>avg_df &lt;- data.frame(Category = names(avg_prices), Average = avg_prices)</w:t>
      </w:r>
      <w:r w:rsidRPr="00BA6E1B">
        <w:rPr>
          <w:sz w:val="26"/>
        </w:rPr>
        <w:br/>
        <w:t>bar_plot &lt;- ggplot(avg_df, aes(x = Category, y = Average, fill = Category)) +</w:t>
      </w:r>
      <w:r w:rsidRPr="00BA6E1B">
        <w:rPr>
          <w:sz w:val="26"/>
        </w:rPr>
        <w:br/>
        <w:t xml:space="preserve">  geom_bar(stat = "identity") + theme_minimal() +</w:t>
      </w:r>
      <w:r w:rsidRPr="00BA6E1B">
        <w:rPr>
          <w:sz w:val="26"/>
        </w:rPr>
        <w:br/>
        <w:t xml:space="preserve">  ggtitle("Average Car Prices by Category")</w:t>
      </w:r>
      <w:r w:rsidRPr="00BA6E1B">
        <w:rPr>
          <w:sz w:val="26"/>
        </w:rPr>
        <w:br/>
        <w:t>print(bar_plot)</w:t>
      </w:r>
      <w:r w:rsidRPr="00BA6E1B">
        <w:rPr>
          <w:sz w:val="26"/>
        </w:rPr>
        <w:br/>
      </w:r>
      <w:r w:rsidRPr="00BA6E1B">
        <w:rPr>
          <w:sz w:val="26"/>
        </w:rPr>
        <w:br/>
        <w:t># Histograms for each category</w:t>
      </w:r>
      <w:r w:rsidRPr="00BA6E1B">
        <w:rPr>
          <w:sz w:val="26"/>
        </w:rPr>
        <w:br/>
        <w:t>for (category in categories) {</w:t>
      </w:r>
      <w:r w:rsidRPr="00BA6E1B">
        <w:rPr>
          <w:sz w:val="26"/>
        </w:rPr>
        <w:br/>
        <w:t xml:space="preserve">  hist_plot &lt;- ggplot(cars, aes(x = .data[[category]])) +</w:t>
      </w:r>
      <w:r w:rsidRPr="00BA6E1B">
        <w:rPr>
          <w:sz w:val="26"/>
        </w:rPr>
        <w:br/>
        <w:t xml:space="preserve">    geom_histogram(binwidth = 1000, fill = "skyblue", color = "black") +</w:t>
      </w:r>
      <w:r w:rsidRPr="00BA6E1B">
        <w:rPr>
          <w:sz w:val="26"/>
        </w:rPr>
        <w:br/>
        <w:t xml:space="preserve">    theme_minimal() + ggtitle(paste("Price Distribution in", category)) +</w:t>
      </w:r>
      <w:r w:rsidRPr="00BA6E1B">
        <w:rPr>
          <w:sz w:val="26"/>
        </w:rPr>
        <w:br/>
        <w:t xml:space="preserve">    xlab("Price") + ylab("Frequency")</w:t>
      </w:r>
      <w:r w:rsidRPr="00BA6E1B">
        <w:rPr>
          <w:sz w:val="26"/>
        </w:rPr>
        <w:br/>
        <w:t xml:space="preserve">  print(hist_plot)</w:t>
      </w:r>
      <w:r w:rsidRPr="00BA6E1B">
        <w:rPr>
          <w:sz w:val="26"/>
        </w:rPr>
        <w:br/>
        <w:t>}</w:t>
      </w:r>
      <w:r w:rsidRPr="00BA6E1B">
        <w:rPr>
          <w:sz w:val="26"/>
        </w:rPr>
        <w:br/>
      </w:r>
      <w:r w:rsidRPr="00BA6E1B">
        <w:rPr>
          <w:sz w:val="26"/>
        </w:rPr>
        <w:br/>
        <w:t># Box plot</w:t>
      </w:r>
      <w:r w:rsidRPr="00BA6E1B">
        <w:rPr>
          <w:sz w:val="26"/>
        </w:rPr>
        <w:br/>
        <w:t>cars_long &lt;- pivot_longer(cars, cols = Sedan:Truck,</w:t>
      </w:r>
      <w:r w:rsidRPr="00BA6E1B">
        <w:rPr>
          <w:sz w:val="26"/>
        </w:rPr>
        <w:br/>
        <w:t xml:space="preserve">                          names_to = "Category", values_to = "Price")</w:t>
      </w:r>
      <w:r w:rsidRPr="00BA6E1B">
        <w:rPr>
          <w:sz w:val="26"/>
        </w:rPr>
        <w:br/>
        <w:t>box_plot &lt;- ggplot(cars_long, aes(x = Category, y = Price, fill = Category)) +</w:t>
      </w:r>
      <w:r w:rsidRPr="00BA6E1B">
        <w:rPr>
          <w:sz w:val="26"/>
        </w:rPr>
        <w:br/>
        <w:t xml:space="preserve">  geom_boxplot() + theme_minimal() +</w:t>
      </w:r>
      <w:r w:rsidRPr="00BA6E1B">
        <w:rPr>
          <w:sz w:val="26"/>
        </w:rPr>
        <w:br/>
        <w:t xml:space="preserve">  ggtitle("Boxplot of Car Prices by Category")</w:t>
      </w:r>
      <w:r w:rsidRPr="00BA6E1B">
        <w:rPr>
          <w:sz w:val="26"/>
        </w:rPr>
        <w:br/>
        <w:t>print(box_plot)</w:t>
      </w:r>
      <w:r w:rsidRPr="00BA6E1B">
        <w:rPr>
          <w:sz w:val="26"/>
        </w:rPr>
        <w:br/>
      </w:r>
      <w:r w:rsidR="00B91807" w:rsidRPr="00BA6E1B">
        <w:rPr>
          <w:sz w:val="26"/>
        </w:rPr>
        <w:tab/>
      </w:r>
    </w:p>
    <w:p w:rsidR="009479DA" w:rsidRPr="00BA6E1B" w:rsidRDefault="004640F5">
      <w:pPr>
        <w:pStyle w:val="Heading1"/>
        <w:rPr>
          <w:sz w:val="36"/>
        </w:rPr>
      </w:pPr>
      <w:r w:rsidRPr="00BA6E1B">
        <w:rPr>
          <w:sz w:val="36"/>
        </w:rPr>
        <w:lastRenderedPageBreak/>
        <w:t xml:space="preserve">Project Output </w:t>
      </w:r>
    </w:p>
    <w:p w:rsidR="00B91807" w:rsidRPr="00BA6E1B" w:rsidRDefault="004640F5" w:rsidP="00B91807">
      <w:pPr>
        <w:rPr>
          <w:sz w:val="26"/>
        </w:rPr>
      </w:pPr>
      <w:r w:rsidRPr="00BA6E1B">
        <w:rPr>
          <w:sz w:val="26"/>
        </w:rPr>
        <w:t xml:space="preserve">The analysis shows how prices vary across different car categories. The summary statistics provide a central tendency and spread of values. The bar plot reveals the average price of each category, the histograms show how prices are distributed, and the box plot helps identify variability and outliers. For instance, Trucks tend to be the most expensive, while </w:t>
      </w:r>
      <w:r w:rsidR="00B91807" w:rsidRPr="00BA6E1B">
        <w:rPr>
          <w:sz w:val="26"/>
        </w:rPr>
        <w:t>Sedans are more budget-friendly.</w:t>
      </w:r>
    </w:p>
    <w:p w:rsidR="00B91807" w:rsidRPr="00BA6E1B" w:rsidRDefault="00B91807" w:rsidP="00B91807">
      <w:pPr>
        <w:pStyle w:val="Heading1"/>
        <w:rPr>
          <w:sz w:val="36"/>
        </w:rPr>
      </w:pPr>
      <w:r w:rsidRPr="00BA6E1B">
        <w:rPr>
          <w:sz w:val="36"/>
        </w:rPr>
        <w:t>Summary Statistics:</w:t>
      </w:r>
    </w:p>
    <w:p w:rsidR="00B91807" w:rsidRPr="00BA6E1B" w:rsidRDefault="00B91807" w:rsidP="00B91807">
      <w:pPr>
        <w:spacing w:after="0"/>
        <w:rPr>
          <w:sz w:val="26"/>
        </w:rPr>
      </w:pPr>
      <w:r w:rsidRPr="00BA6E1B">
        <w:rPr>
          <w:sz w:val="26"/>
        </w:rPr>
        <w:t>Sedan Prices:</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Mean: 25,900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Median: 25,500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Standard Deviation: ~1,140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SUV Prices:</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Mean: 32,800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Median: 33,000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Standard Deviation: ~1,140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Truck Prices:</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Mean: 40,400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Median: 40,500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Standard Deviation: ~884</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Highest and Lowest Priced Models:</w:t>
      </w:r>
    </w:p>
    <w:p w:rsidR="00B91807" w:rsidRDefault="00B91807" w:rsidP="00B91807">
      <w:r>
        <w:br w:type="page"/>
      </w:r>
    </w:p>
    <w:p w:rsidR="00B91807" w:rsidRPr="009C77D3" w:rsidRDefault="009C77D3" w:rsidP="009C77D3">
      <w:pPr>
        <w:pStyle w:val="Heading1"/>
        <w:rPr>
          <w:sz w:val="40"/>
        </w:rPr>
      </w:pPr>
      <w:r>
        <w:rPr>
          <w:noProof/>
          <w:lang w:val="en-IN" w:eastAsia="en-IN"/>
        </w:rPr>
        <w:lastRenderedPageBreak/>
        <w:drawing>
          <wp:inline distT="0" distB="0" distL="0" distR="0">
            <wp:extent cx="5486400" cy="3230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4-09 095756.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30245"/>
                    </a:xfrm>
                    <a:prstGeom prst="rect">
                      <a:avLst/>
                    </a:prstGeom>
                  </pic:spPr>
                </pic:pic>
              </a:graphicData>
            </a:graphic>
          </wp:inline>
        </w:drawing>
      </w:r>
      <w:r>
        <w:rPr>
          <w:noProof/>
          <w:lang w:val="en-IN" w:eastAsia="en-IN"/>
        </w:rPr>
        <w:drawing>
          <wp:inline distT="0" distB="0" distL="0" distR="0">
            <wp:extent cx="548640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09 09581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79140"/>
                    </a:xfrm>
                    <a:prstGeom prst="rect">
                      <a:avLst/>
                    </a:prstGeom>
                  </pic:spPr>
                </pic:pic>
              </a:graphicData>
            </a:graphic>
          </wp:inline>
        </w:drawing>
      </w:r>
      <w:r>
        <w:rPr>
          <w:noProof/>
          <w:lang w:val="en-IN" w:eastAsia="en-IN"/>
        </w:rPr>
        <w:lastRenderedPageBreak/>
        <w:drawing>
          <wp:inline distT="0" distB="0" distL="0" distR="0">
            <wp:extent cx="5486400" cy="322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4-09 095828.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26435"/>
                    </a:xfrm>
                    <a:prstGeom prst="rect">
                      <a:avLst/>
                    </a:prstGeom>
                  </pic:spPr>
                </pic:pic>
              </a:graphicData>
            </a:graphic>
          </wp:inline>
        </w:drawing>
      </w:r>
      <w:r>
        <w:rPr>
          <w:noProof/>
          <w:lang w:val="en-IN" w:eastAsia="en-IN"/>
        </w:rPr>
        <w:drawing>
          <wp:inline distT="0" distB="0" distL="0" distR="0">
            <wp:extent cx="5486400" cy="318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4-09 095839.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83890"/>
                    </a:xfrm>
                    <a:prstGeom prst="rect">
                      <a:avLst/>
                    </a:prstGeom>
                  </pic:spPr>
                </pic:pic>
              </a:graphicData>
            </a:graphic>
          </wp:inline>
        </w:drawing>
      </w:r>
      <w:r>
        <w:rPr>
          <w:noProof/>
          <w:lang w:val="en-IN" w:eastAsia="en-IN"/>
        </w:rPr>
        <w:lastRenderedPageBreak/>
        <w:drawing>
          <wp:inline distT="0" distB="0" distL="0" distR="0">
            <wp:extent cx="5486400" cy="3157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4-09 09585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57855"/>
                    </a:xfrm>
                    <a:prstGeom prst="rect">
                      <a:avLst/>
                    </a:prstGeom>
                  </pic:spPr>
                </pic:pic>
              </a:graphicData>
            </a:graphic>
          </wp:inline>
        </w:drawing>
      </w:r>
      <w:r>
        <w:rPr>
          <w:noProof/>
          <w:lang w:val="en-IN" w:eastAsia="en-IN"/>
        </w:rPr>
        <w:drawing>
          <wp:inline distT="0" distB="0" distL="0" distR="0">
            <wp:extent cx="4467849" cy="214342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4-09 100322.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2143424"/>
                    </a:xfrm>
                    <a:prstGeom prst="rect">
                      <a:avLst/>
                    </a:prstGeom>
                  </pic:spPr>
                </pic:pic>
              </a:graphicData>
            </a:graphic>
          </wp:inline>
        </w:drawing>
      </w:r>
      <w:r>
        <w:rPr>
          <w:noProof/>
          <w:lang w:val="en-IN" w:eastAsia="en-IN"/>
        </w:rPr>
        <w:lastRenderedPageBreak/>
        <w:drawing>
          <wp:inline distT="0" distB="0" distL="0" distR="0">
            <wp:extent cx="3334215" cy="1600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4-09 100329.png"/>
                    <pic:cNvPicPr/>
                  </pic:nvPicPr>
                  <pic:blipFill>
                    <a:blip r:embed="rId14">
                      <a:extLst>
                        <a:ext uri="{28A0092B-C50C-407E-A947-70E740481C1C}">
                          <a14:useLocalDpi xmlns:a14="http://schemas.microsoft.com/office/drawing/2010/main" val="0"/>
                        </a:ext>
                      </a:extLst>
                    </a:blip>
                    <a:stretch>
                      <a:fillRect/>
                    </a:stretch>
                  </pic:blipFill>
                  <pic:spPr>
                    <a:xfrm>
                      <a:off x="0" y="0"/>
                      <a:ext cx="3334215" cy="1600423"/>
                    </a:xfrm>
                    <a:prstGeom prst="rect">
                      <a:avLst/>
                    </a:prstGeom>
                  </pic:spPr>
                </pic:pic>
              </a:graphicData>
            </a:graphic>
          </wp:inline>
        </w:drawing>
      </w:r>
      <w:r>
        <w:rPr>
          <w:noProof/>
          <w:lang w:val="en-IN" w:eastAsia="en-IN"/>
        </w:rPr>
        <w:drawing>
          <wp:inline distT="0" distB="0" distL="0" distR="0">
            <wp:extent cx="4124901" cy="41344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4-09 100340.png"/>
                    <pic:cNvPicPr/>
                  </pic:nvPicPr>
                  <pic:blipFill>
                    <a:blip r:embed="rId15">
                      <a:extLst>
                        <a:ext uri="{28A0092B-C50C-407E-A947-70E740481C1C}">
                          <a14:useLocalDpi xmlns:a14="http://schemas.microsoft.com/office/drawing/2010/main" val="0"/>
                        </a:ext>
                      </a:extLst>
                    </a:blip>
                    <a:stretch>
                      <a:fillRect/>
                    </a:stretch>
                  </pic:blipFill>
                  <pic:spPr>
                    <a:xfrm>
                      <a:off x="0" y="0"/>
                      <a:ext cx="4124901" cy="4134427"/>
                    </a:xfrm>
                    <a:prstGeom prst="rect">
                      <a:avLst/>
                    </a:prstGeom>
                  </pic:spPr>
                </pic:pic>
              </a:graphicData>
            </a:graphic>
          </wp:inline>
        </w:drawing>
      </w:r>
      <w:r w:rsidR="00B91807">
        <w:br w:type="page"/>
      </w:r>
    </w:p>
    <w:p w:rsidR="00B91807" w:rsidRDefault="00B91807" w:rsidP="00B91807">
      <w:pPr>
        <w:spacing w:after="0"/>
      </w:pPr>
    </w:p>
    <w:p w:rsidR="00B91807" w:rsidRPr="00BA6E1B" w:rsidRDefault="00B91807" w:rsidP="00B91807">
      <w:pPr>
        <w:spacing w:after="0"/>
        <w:rPr>
          <w:sz w:val="26"/>
        </w:rPr>
      </w:pPr>
      <w:r w:rsidRPr="00BA6E1B">
        <w:rPr>
          <w:sz w:val="26"/>
        </w:rPr>
        <w:t>Sedan:</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Highest: Model B (27,000)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Lowest: Model D (24,000)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SUV:</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Highest: Model B (34,000)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Lowest: Model C (31,000)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Truck:</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Highest: Model D (42,000)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Lowest: Model C (39,500)</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Visual Insights:</w:t>
      </w:r>
    </w:p>
    <w:p w:rsidR="00B91807" w:rsidRPr="00BA6E1B" w:rsidRDefault="00B91807" w:rsidP="00B91807">
      <w:pPr>
        <w:spacing w:after="0"/>
        <w:rPr>
          <w:sz w:val="26"/>
        </w:rPr>
      </w:pPr>
      <w:r w:rsidRPr="00BA6E1B">
        <w:rPr>
          <w:sz w:val="26"/>
        </w:rPr>
        <w:t>Bar Plot: Clearly shows that Trucks have the highest average price, followed by SUVs and Sedans.</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Histograms: Display the spread of prices within each category. SUV prices are more tightly packed, while Sedans and Trucks have a bit more variation.</w:t>
      </w:r>
    </w:p>
    <w:p w:rsidR="00B91807" w:rsidRPr="00BA6E1B" w:rsidRDefault="00B91807" w:rsidP="00B91807">
      <w:pPr>
        <w:spacing w:after="0"/>
        <w:rPr>
          <w:sz w:val="26"/>
        </w:rPr>
      </w:pPr>
    </w:p>
    <w:p w:rsidR="00B91807" w:rsidRPr="00BA6E1B" w:rsidRDefault="00B91807" w:rsidP="00B91807">
      <w:pPr>
        <w:spacing w:after="0"/>
        <w:rPr>
          <w:sz w:val="26"/>
        </w:rPr>
      </w:pPr>
      <w:r w:rsidRPr="00BA6E1B">
        <w:rPr>
          <w:sz w:val="26"/>
        </w:rPr>
        <w:t>Box Plot: Indicates Trucks have a slightly higher interquartile range. No extreme outliers were detected in the sample</w:t>
      </w:r>
    </w:p>
    <w:p w:rsidR="009479DA" w:rsidRPr="00BA6E1B" w:rsidRDefault="004640F5">
      <w:pPr>
        <w:pStyle w:val="Heading1"/>
        <w:rPr>
          <w:sz w:val="36"/>
        </w:rPr>
      </w:pPr>
      <w:r w:rsidRPr="00BA6E1B">
        <w:rPr>
          <w:sz w:val="36"/>
        </w:rPr>
        <w:t>References and Libraries</w:t>
      </w:r>
    </w:p>
    <w:p w:rsidR="009479DA" w:rsidRPr="00BA6E1B" w:rsidRDefault="004640F5">
      <w:pPr>
        <w:rPr>
          <w:sz w:val="26"/>
        </w:rPr>
      </w:pPr>
      <w:r w:rsidRPr="00BA6E1B">
        <w:rPr>
          <w:sz w:val="26"/>
        </w:rPr>
        <w:t>- R Documentation: https://www.r-project.org/</w:t>
      </w:r>
      <w:r w:rsidRPr="00BA6E1B">
        <w:rPr>
          <w:sz w:val="26"/>
        </w:rPr>
        <w:br/>
        <w:t>- ggplot2: https://ggplot2.tidyverse.org/</w:t>
      </w:r>
      <w:r w:rsidRPr="00BA6E1B">
        <w:rPr>
          <w:sz w:val="26"/>
        </w:rPr>
        <w:br/>
        <w:t>- dplyr &amp; tidyr: tidyverse packages</w:t>
      </w:r>
    </w:p>
    <w:sectPr w:rsidR="009479DA" w:rsidRPr="00BA6E1B"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21A" w:rsidRDefault="0069121A" w:rsidP="009C77D3">
      <w:pPr>
        <w:spacing w:after="0" w:line="240" w:lineRule="auto"/>
      </w:pPr>
      <w:r>
        <w:separator/>
      </w:r>
    </w:p>
  </w:endnote>
  <w:endnote w:type="continuationSeparator" w:id="0">
    <w:p w:rsidR="0069121A" w:rsidRDefault="0069121A" w:rsidP="009C7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21A" w:rsidRDefault="0069121A" w:rsidP="009C77D3">
      <w:pPr>
        <w:spacing w:after="0" w:line="240" w:lineRule="auto"/>
      </w:pPr>
      <w:r>
        <w:separator/>
      </w:r>
    </w:p>
  </w:footnote>
  <w:footnote w:type="continuationSeparator" w:id="0">
    <w:p w:rsidR="0069121A" w:rsidRDefault="0069121A" w:rsidP="009C7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D3" w:rsidRDefault="009C77D3">
    <w:pPr>
      <w:pStyle w:val="Header"/>
    </w:pPr>
    <w:r>
      <w:rPr>
        <w:rFonts w:ascii="Times New Roman" w:hAnsi="Times New Roman" w:cs="Times New Roman"/>
        <w:b/>
        <w:noProof/>
        <w:sz w:val="36"/>
        <w:lang w:val="en-IN" w:eastAsia="en-IN"/>
      </w:rPr>
      <w:drawing>
        <wp:anchor distT="0" distB="0" distL="114300" distR="114300" simplePos="0" relativeHeight="251660288" behindDoc="1" locked="0" layoutInCell="1" allowOverlap="1" wp14:anchorId="34C21806" wp14:editId="152076BF">
          <wp:simplePos x="0" y="0"/>
          <wp:positionH relativeFrom="page">
            <wp:posOffset>5156200</wp:posOffset>
          </wp:positionH>
          <wp:positionV relativeFrom="paragraph">
            <wp:posOffset>-457200</wp:posOffset>
          </wp:positionV>
          <wp:extent cx="259842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598420" cy="914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6"/>
        <w:lang w:val="en-IN" w:eastAsia="en-IN"/>
      </w:rPr>
      <w:drawing>
        <wp:anchor distT="0" distB="0" distL="114300" distR="114300" simplePos="0" relativeHeight="251657216" behindDoc="1" locked="0" layoutInCell="1" allowOverlap="1" wp14:anchorId="7635F5A6" wp14:editId="0F1DE5C8">
          <wp:simplePos x="0" y="0"/>
          <wp:positionH relativeFrom="page">
            <wp:posOffset>1</wp:posOffset>
          </wp:positionH>
          <wp:positionV relativeFrom="paragraph">
            <wp:posOffset>-457200</wp:posOffset>
          </wp:positionV>
          <wp:extent cx="2794000" cy="827517"/>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849285" cy="8438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5829"/>
    <w:rsid w:val="0029639D"/>
    <w:rsid w:val="00326F90"/>
    <w:rsid w:val="004640F5"/>
    <w:rsid w:val="0069121A"/>
    <w:rsid w:val="009479DA"/>
    <w:rsid w:val="009C77D3"/>
    <w:rsid w:val="00AA1D8D"/>
    <w:rsid w:val="00B47730"/>
    <w:rsid w:val="00B91807"/>
    <w:rsid w:val="00BA6E1B"/>
    <w:rsid w:val="00CB0664"/>
    <w:rsid w:val="00F47FDA"/>
    <w:rsid w:val="00FC693F"/>
    <w:rsid w:val="00FE0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445E0"/>
  <w14:defaultImageDpi w14:val="300"/>
  <w15:docId w15:val="{49F83DFD-72BA-475D-BEE2-DC6FEE6F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87E83-3E07-447B-B368-B619B4B2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SAKSHI KUMARI</cp:lastModifiedBy>
  <cp:revision>4</cp:revision>
  <dcterms:created xsi:type="dcterms:W3CDTF">2025-04-09T04:49:00Z</dcterms:created>
  <dcterms:modified xsi:type="dcterms:W3CDTF">2025-04-09T05:00:00Z</dcterms:modified>
  <cp:category/>
</cp:coreProperties>
</file>